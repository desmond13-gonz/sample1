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4CF2" w14:textId="77777777" w:rsidR="00D52396" w:rsidRDefault="00000000">
      <w:pPr>
        <w:pStyle w:val="Title"/>
      </w:pPr>
      <w:r>
        <w:t>📘 Nxtfolio Documentation Guide</w:t>
      </w:r>
    </w:p>
    <w:p w14:paraId="32F008AB" w14:textId="51092E25" w:rsidR="007C359F" w:rsidRDefault="007C09D3" w:rsidP="007C359F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59F75" wp14:editId="4B6485A1">
            <wp:simplePos x="0" y="0"/>
            <wp:positionH relativeFrom="column">
              <wp:posOffset>180975</wp:posOffset>
            </wp:positionH>
            <wp:positionV relativeFrom="paragraph">
              <wp:posOffset>424815</wp:posOffset>
            </wp:positionV>
            <wp:extent cx="4791075" cy="4381500"/>
            <wp:effectExtent l="0" t="0" r="9525" b="0"/>
            <wp:wrapNone/>
            <wp:docPr id="145079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99438" name="Picture 1450799438"/>
                    <pic:cNvPicPr/>
                  </pic:nvPicPr>
                  <pic:blipFill rotWithShape="1">
                    <a:blip r:embed="rId6"/>
                    <a:srcRect b="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modern, customizable personal portfolio &amp; resume template built with Next.js and Tailwind CSS.</w:t>
      </w:r>
    </w:p>
    <w:p w14:paraId="56B7379F" w14:textId="77777777" w:rsidR="007C359F" w:rsidRDefault="007C359F" w:rsidP="007C359F"/>
    <w:p w14:paraId="4CB0C112" w14:textId="77777777" w:rsidR="007C359F" w:rsidRDefault="007C359F" w:rsidP="007C359F"/>
    <w:p w14:paraId="76123A46" w14:textId="77777777" w:rsidR="007C359F" w:rsidRDefault="007C359F" w:rsidP="007C359F"/>
    <w:p w14:paraId="5CCD7D80" w14:textId="77777777" w:rsidR="007C359F" w:rsidRDefault="007C359F" w:rsidP="007C359F"/>
    <w:p w14:paraId="0C170D95" w14:textId="77777777" w:rsidR="007C359F" w:rsidRDefault="007C359F" w:rsidP="007C359F"/>
    <w:p w14:paraId="61DB91FC" w14:textId="77777777" w:rsidR="007C359F" w:rsidRDefault="007C359F" w:rsidP="007C359F"/>
    <w:p w14:paraId="2088EF42" w14:textId="77777777" w:rsidR="007C359F" w:rsidRDefault="007C359F" w:rsidP="007C359F"/>
    <w:p w14:paraId="4220F0E6" w14:textId="77777777" w:rsidR="007C359F" w:rsidRDefault="007C359F" w:rsidP="007C359F"/>
    <w:p w14:paraId="4DD4D792" w14:textId="77777777" w:rsidR="007C359F" w:rsidRDefault="007C359F" w:rsidP="007C359F"/>
    <w:p w14:paraId="4714A0D7" w14:textId="77777777" w:rsidR="007C359F" w:rsidRDefault="007C359F" w:rsidP="007C359F"/>
    <w:p w14:paraId="14A16001" w14:textId="77777777" w:rsidR="007C359F" w:rsidRDefault="007C359F" w:rsidP="007C359F"/>
    <w:p w14:paraId="4CBC491F" w14:textId="77777777" w:rsidR="007C359F" w:rsidRDefault="007C359F" w:rsidP="007C359F"/>
    <w:p w14:paraId="4558C494" w14:textId="77777777" w:rsidR="007C359F" w:rsidRDefault="007C359F" w:rsidP="007C359F"/>
    <w:p w14:paraId="612AFC88" w14:textId="77777777" w:rsidR="007C359F" w:rsidRDefault="007C359F" w:rsidP="007C359F"/>
    <w:p w14:paraId="71547AEF" w14:textId="2CB72BC4" w:rsidR="007C359F" w:rsidRPr="00A51051" w:rsidRDefault="007C09D3" w:rsidP="007C359F">
      <w:pPr>
        <w:rPr>
          <w:b/>
          <w:bCs/>
        </w:rPr>
      </w:pPr>
      <w:r w:rsidRPr="00A51051">
        <w:rPr>
          <w:b/>
          <w:bCs/>
        </w:rPr>
        <w:t>Demo Site: https://nxtfolio.vercel.app/</w:t>
      </w:r>
    </w:p>
    <w:p w14:paraId="75266E16" w14:textId="64149A2F" w:rsidR="00D52396" w:rsidRDefault="00000000" w:rsidP="007C359F">
      <w:r>
        <w:rPr>
          <w:rFonts w:ascii="Segoe UI Emoji" w:hAnsi="Segoe UI Emoji" w:cs="Segoe UI Emoji"/>
        </w:rPr>
        <w:t>🚀</w:t>
      </w:r>
      <w:r>
        <w:t xml:space="preserve"> Features</w:t>
      </w:r>
      <w:r w:rsidR="007C09D3">
        <w:t xml:space="preserve"> </w:t>
      </w:r>
    </w:p>
    <w:p w14:paraId="5E5A3FDF" w14:textId="77777777" w:rsidR="00D52396" w:rsidRDefault="00000000">
      <w:pPr>
        <w:pStyle w:val="ListBullet"/>
      </w:pPr>
      <w:r>
        <w:t>Hero section with role, headline, and CTA</w:t>
      </w:r>
    </w:p>
    <w:p w14:paraId="47512DD8" w14:textId="77777777" w:rsidR="00D52396" w:rsidRDefault="00000000">
      <w:pPr>
        <w:pStyle w:val="ListBullet"/>
      </w:pPr>
      <w:r>
        <w:t>About section with skills</w:t>
      </w:r>
    </w:p>
    <w:p w14:paraId="10589D86" w14:textId="77777777" w:rsidR="00D52396" w:rsidRDefault="00000000">
      <w:pPr>
        <w:pStyle w:val="ListBullet"/>
      </w:pPr>
      <w:r>
        <w:t>Portfolio/projects showcase</w:t>
      </w:r>
    </w:p>
    <w:p w14:paraId="329FE04B" w14:textId="77777777" w:rsidR="00D52396" w:rsidRDefault="00000000">
      <w:pPr>
        <w:pStyle w:val="ListBullet"/>
      </w:pPr>
      <w:r>
        <w:t>Resume/CV download</w:t>
      </w:r>
    </w:p>
    <w:p w14:paraId="3A6C6314" w14:textId="77777777" w:rsidR="00D52396" w:rsidRDefault="00000000">
      <w:pPr>
        <w:pStyle w:val="ListBullet"/>
      </w:pPr>
      <w:r>
        <w:t>Services section</w:t>
      </w:r>
    </w:p>
    <w:p w14:paraId="6B21DB31" w14:textId="77777777" w:rsidR="00D52396" w:rsidRDefault="00000000">
      <w:pPr>
        <w:pStyle w:val="ListBullet"/>
      </w:pPr>
      <w:r>
        <w:t>Testimonials carousel or grid</w:t>
      </w:r>
    </w:p>
    <w:p w14:paraId="0CE2DA58" w14:textId="77777777" w:rsidR="00D52396" w:rsidRDefault="00000000">
      <w:pPr>
        <w:pStyle w:val="ListBullet"/>
      </w:pPr>
      <w:r>
        <w:t>Contact form (with Mailgun integration)</w:t>
      </w:r>
    </w:p>
    <w:p w14:paraId="75DF190A" w14:textId="77777777" w:rsidR="00D52396" w:rsidRDefault="00000000">
      <w:pPr>
        <w:pStyle w:val="ListBullet"/>
      </w:pPr>
      <w:r>
        <w:t>Footer with customizable variants</w:t>
      </w:r>
    </w:p>
    <w:p w14:paraId="0AD081E2" w14:textId="77777777" w:rsidR="00D52396" w:rsidRDefault="00000000">
      <w:pPr>
        <w:pStyle w:val="ListBullet"/>
      </w:pPr>
      <w:r>
        <w:t>Dark/light mode toggle</w:t>
      </w:r>
    </w:p>
    <w:p w14:paraId="7C136848" w14:textId="77777777" w:rsidR="00D52396" w:rsidRDefault="00000000">
      <w:pPr>
        <w:pStyle w:val="ListBullet"/>
      </w:pPr>
      <w:r>
        <w:t>Real-time LayoutSettings panel</w:t>
      </w:r>
    </w:p>
    <w:p w14:paraId="62961DB6" w14:textId="77777777" w:rsidR="00D52396" w:rsidRDefault="00000000">
      <w:pPr>
        <w:pStyle w:val="Heading1"/>
      </w:pPr>
      <w:r>
        <w:lastRenderedPageBreak/>
        <w:t>🛠 Requirements</w:t>
      </w:r>
    </w:p>
    <w:p w14:paraId="33FEB000" w14:textId="77777777" w:rsidR="00D52396" w:rsidRDefault="00000000">
      <w:pPr>
        <w:pStyle w:val="ListBullet"/>
      </w:pPr>
      <w:r>
        <w:t>Node.js v18+</w:t>
      </w:r>
    </w:p>
    <w:p w14:paraId="4CB2C485" w14:textId="77777777" w:rsidR="00D52396" w:rsidRDefault="00000000">
      <w:pPr>
        <w:pStyle w:val="ListBullet"/>
      </w:pPr>
      <w:r>
        <w:t>npm or yarn</w:t>
      </w:r>
    </w:p>
    <w:p w14:paraId="0129F7F7" w14:textId="77777777" w:rsidR="00D52396" w:rsidRDefault="00000000">
      <w:pPr>
        <w:pStyle w:val="ListBullet"/>
      </w:pPr>
      <w:r>
        <w:t>GitHub account (for deployment with Vercel)</w:t>
      </w:r>
    </w:p>
    <w:p w14:paraId="421A6372" w14:textId="77777777" w:rsidR="00D52396" w:rsidRDefault="00000000">
      <w:pPr>
        <w:pStyle w:val="ListBullet"/>
      </w:pPr>
      <w:r>
        <w:t>Vercel account</w:t>
      </w:r>
    </w:p>
    <w:p w14:paraId="0965E668" w14:textId="77777777" w:rsidR="00D52396" w:rsidRDefault="00000000">
      <w:pPr>
        <w:pStyle w:val="Heading1"/>
      </w:pPr>
      <w:r>
        <w:t>🎨 LayoutSettings Panel</w:t>
      </w:r>
    </w:p>
    <w:p w14:paraId="2544E87E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Global Settings → update font style, brand color</w:t>
      </w:r>
    </w:p>
    <w:p w14:paraId="5F97F2E7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Header → update site name, CTA label &amp; link</w:t>
      </w:r>
    </w:p>
    <w:p w14:paraId="634E6C8B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Hero → toggle hide/show, update role, headline, tagline, upload profile/resume, choose layout variant</w:t>
      </w:r>
    </w:p>
    <w:p w14:paraId="52A70E86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About → toggle, update title/subtitle, manage skills, choose layout variant</w:t>
      </w:r>
    </w:p>
    <w:p w14:paraId="6DE51872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Projects → toggle, choose grid layout, manage project items</w:t>
      </w:r>
    </w:p>
    <w:p w14:paraId="08E7D197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Services → toggle, choose grid layout, manage services with icons/images</w:t>
      </w:r>
    </w:p>
    <w:p w14:paraId="40605137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Testimonials → toggle, choose variant, manage testimonials</w:t>
      </w:r>
    </w:p>
    <w:p w14:paraId="4A189022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Contact → toggle, update info, add location, socials, Mailgun settings</w:t>
      </w:r>
    </w:p>
    <w:p w14:paraId="2B5E4A6F" w14:textId="77777777" w:rsidR="00D52396" w:rsidRDefault="00000000" w:rsidP="00456756">
      <w:pPr>
        <w:pStyle w:val="ListBullet"/>
        <w:numPr>
          <w:ilvl w:val="0"/>
          <w:numId w:val="12"/>
        </w:numPr>
      </w:pPr>
      <w:r>
        <w:t>Footer → update text, choose layout variant, manage socials</w:t>
      </w:r>
    </w:p>
    <w:p w14:paraId="5B5A553F" w14:textId="77777777" w:rsidR="00D52396" w:rsidRDefault="00000000">
      <w:pPr>
        <w:pStyle w:val="Heading1"/>
      </w:pPr>
      <w:r>
        <w:t>💾 Saving Layouts</w:t>
      </w:r>
    </w:p>
    <w:p w14:paraId="33853252" w14:textId="77777777" w:rsidR="00D52396" w:rsidRDefault="00000000">
      <w:pPr>
        <w:pStyle w:val="ListBullet"/>
      </w:pPr>
      <w:r>
        <w:t>All changes are saved in /config/layout.json</w:t>
      </w:r>
    </w:p>
    <w:p w14:paraId="17E844DD" w14:textId="77777777" w:rsidR="00D52396" w:rsidRDefault="00000000">
      <w:pPr>
        <w:pStyle w:val="ListBullet"/>
      </w:pPr>
      <w:r>
        <w:t>This file controls the final look of your portfolio</w:t>
      </w:r>
    </w:p>
    <w:p w14:paraId="65B87D85" w14:textId="77777777" w:rsidR="007B7D31" w:rsidRDefault="007B7D31" w:rsidP="007B7D31">
      <w:pPr>
        <w:pStyle w:val="ListBullet"/>
        <w:numPr>
          <w:ilvl w:val="0"/>
          <w:numId w:val="0"/>
        </w:numPr>
        <w:ind w:left="360"/>
      </w:pPr>
    </w:p>
    <w:p w14:paraId="6DA942E2" w14:textId="6C6E71E7" w:rsidR="007B7D31" w:rsidRPr="007C09D3" w:rsidRDefault="007B7D31" w:rsidP="007B7D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C09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Deployment Guide (</w:t>
      </w:r>
      <w:r w:rsidR="007C09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if you’ve already customized your layout in Demo site</w:t>
      </w:r>
      <w:r w:rsidRPr="007C09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14:paraId="1177C533" w14:textId="5AE26D14" w:rsid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Extract the ZIP file (</w:t>
      </w:r>
      <w:r w:rsidR="000C5A74" w:rsidRPr="00F94160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0C5A74">
        <w:rPr>
          <w:rFonts w:ascii="Times New Roman" w:eastAsia="Times New Roman" w:hAnsi="Times New Roman" w:cs="Times New Roman"/>
          <w:sz w:val="24"/>
          <w:szCs w:val="24"/>
        </w:rPr>
        <w:t xml:space="preserve">purchased from the </w:t>
      </w:r>
      <w:r w:rsidR="00943642">
        <w:rPr>
          <w:rFonts w:ascii="Times New Roman" w:eastAsia="Times New Roman" w:hAnsi="Times New Roman" w:cs="Times New Roman"/>
          <w:sz w:val="24"/>
          <w:szCs w:val="24"/>
        </w:rPr>
        <w:t>Gumroad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6FDD41" w14:textId="0B9C3A38" w:rsidR="00F94160" w:rsidRPr="00F94160" w:rsidRDefault="00F94160" w:rsidP="00F94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160">
        <w:rPr>
          <w:rFonts w:ascii="Times New Roman" w:eastAsia="Times New Roman" w:hAnsi="Times New Roman" w:cs="Times New Roman"/>
          <w:sz w:val="24"/>
          <w:szCs w:val="24"/>
        </w:rPr>
        <w:t xml:space="preserve"> Copy the **layout.json** you downloaded from the demo site.  </w:t>
      </w:r>
    </w:p>
    <w:p w14:paraId="740EEFC8" w14:textId="4CFC52EB" w:rsidR="00F94160" w:rsidRPr="007B7D31" w:rsidRDefault="00F94160" w:rsidP="00F94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160">
        <w:rPr>
          <w:rFonts w:ascii="Times New Roman" w:eastAsia="Times New Roman" w:hAnsi="Times New Roman" w:cs="Times New Roman"/>
          <w:sz w:val="24"/>
          <w:szCs w:val="24"/>
        </w:rPr>
        <w:t>Replace the file /config/layout.json in the extracted ZIP project</w:t>
      </w:r>
      <w:r w:rsidR="000C5A74">
        <w:rPr>
          <w:rFonts w:ascii="Times New Roman" w:eastAsia="Times New Roman" w:hAnsi="Times New Roman" w:cs="Times New Roman"/>
          <w:sz w:val="24"/>
          <w:szCs w:val="24"/>
        </w:rPr>
        <w:t xml:space="preserve"> you’ve purchased</w:t>
      </w:r>
      <w:r w:rsidRPr="00F94160">
        <w:rPr>
          <w:rFonts w:ascii="Times New Roman" w:eastAsia="Times New Roman" w:hAnsi="Times New Roman" w:cs="Times New Roman"/>
          <w:sz w:val="24"/>
          <w:szCs w:val="24"/>
        </w:rPr>
        <w:t xml:space="preserve"> with your downloaded layout.json.</w:t>
      </w:r>
    </w:p>
    <w:p w14:paraId="3AD4FAFD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account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hyperlink r:id="rId7" w:tgtFrame="_new" w:history="1">
        <w:r w:rsidRPr="007B7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https://github.com/signup</w:t>
        </w:r>
      </w:hyperlink>
    </w:p>
    <w:p w14:paraId="17AD7E00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Vercel account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→ https://vercel.com/ (sign up with GitHub).</w:t>
      </w:r>
    </w:p>
    <w:p w14:paraId="75C7816A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Import the project into Vercel.</w:t>
      </w:r>
    </w:p>
    <w:p w14:paraId="01BCC14A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(Mailgun, etc.).</w:t>
      </w:r>
    </w:p>
    <w:p w14:paraId="414FD813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1207B" w14:textId="77777777" w:rsidR="007B7D31" w:rsidRPr="007B7D31" w:rsidRDefault="007B7D31" w:rsidP="007B7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Your site will be live at </w:t>
      </w:r>
      <w:r w:rsidRPr="007B7D31">
        <w:rPr>
          <w:rFonts w:ascii="Courier New" w:eastAsia="Times New Roman" w:hAnsi="Courier New" w:cs="Courier New"/>
          <w:sz w:val="20"/>
          <w:szCs w:val="20"/>
        </w:rPr>
        <w:t>https://yourname.vercel.app</w:t>
      </w:r>
    </w:p>
    <w:p w14:paraId="24E7D56B" w14:textId="77777777" w:rsidR="007B7D31" w:rsidRPr="007B7D31" w:rsidRDefault="007B7D31" w:rsidP="007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D31">
        <w:rPr>
          <w:rFonts w:ascii="Times New Roman" w:eastAsia="Times New Roman" w:hAnsi="Times New Roman" w:cs="Times New Roman"/>
          <w:i/>
          <w:iCs/>
          <w:sz w:val="24"/>
          <w:szCs w:val="24"/>
        </w:rPr>
        <w:t>Note: For first-time deployment, no coding is required — just upload &amp; deploy.</w:t>
      </w:r>
    </w:p>
    <w:p w14:paraId="6CF32F54" w14:textId="77777777" w:rsidR="007B7D31" w:rsidRPr="007B7D31" w:rsidRDefault="00000000" w:rsidP="007B7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007C31">
          <v:rect id="_x0000_i1025" style="width:0;height:1.5pt" o:hralign="center" o:hrstd="t" o:hr="t" fillcolor="#a0a0a0" stroked="f"/>
        </w:pict>
      </w:r>
    </w:p>
    <w:p w14:paraId="486B91F7" w14:textId="77777777" w:rsidR="007B7D31" w:rsidRPr="007B7D31" w:rsidRDefault="007B7D31" w:rsidP="007B7D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7D31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lastRenderedPageBreak/>
        <w:t>🎨</w:t>
      </w:r>
      <w:r w:rsidRPr="007B7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Re-Customize the Layout Guide (Advanced Users)</w:t>
      </w:r>
    </w:p>
    <w:p w14:paraId="61CB92A9" w14:textId="77777777" w:rsidR="007B7D31" w:rsidRPr="007B7D31" w:rsidRDefault="007B7D31" w:rsidP="007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If you want to change the layout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after initial deployment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646BE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Extract the ZIP file.</w:t>
      </w:r>
    </w:p>
    <w:p w14:paraId="2694CFB3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35F0D65A" w14:textId="77777777" w:rsidR="007B7D31" w:rsidRPr="007B7D31" w:rsidRDefault="007B7D31" w:rsidP="007B7D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D31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735C09BE" w14:textId="77962021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Enable LayoutSettings panel locally: in </w:t>
      </w:r>
      <w:r w:rsidRPr="007B7D31">
        <w:rPr>
          <w:rFonts w:ascii="Courier New" w:eastAsia="Times New Roman" w:hAnsi="Courier New" w:cs="Courier New"/>
          <w:sz w:val="20"/>
          <w:szCs w:val="20"/>
        </w:rPr>
        <w:t>.env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</w:p>
    <w:p w14:paraId="2CEEB011" w14:textId="77777777" w:rsidR="007B7D31" w:rsidRPr="007B7D31" w:rsidRDefault="007B7D31" w:rsidP="007B7D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D31">
        <w:rPr>
          <w:rFonts w:ascii="Courier New" w:eastAsia="Times New Roman" w:hAnsi="Courier New" w:cs="Courier New"/>
          <w:sz w:val="20"/>
          <w:szCs w:val="20"/>
        </w:rPr>
        <w:t>NEXT_PUBLIC_ENV=development</w:t>
      </w:r>
    </w:p>
    <w:p w14:paraId="5BE54155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Run locally:</w:t>
      </w:r>
    </w:p>
    <w:p w14:paraId="05084CD3" w14:textId="77777777" w:rsidR="007B7D31" w:rsidRPr="007B7D31" w:rsidRDefault="007B7D31" w:rsidP="007B7D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D31">
        <w:rPr>
          <w:rFonts w:ascii="Courier New" w:eastAsia="Times New Roman" w:hAnsi="Courier New" w:cs="Courier New"/>
          <w:sz w:val="20"/>
          <w:szCs w:val="20"/>
        </w:rPr>
        <w:t>npm run dev</w:t>
      </w:r>
    </w:p>
    <w:p w14:paraId="2A77E031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Customize via LayoutSettings → Click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74073" w14:textId="77777777" w:rsidR="00432CB2" w:rsidRDefault="00432CB2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B2">
        <w:rPr>
          <w:rFonts w:ascii="Times New Roman" w:eastAsia="Times New Roman" w:hAnsi="Times New Roman" w:cs="Times New Roman"/>
          <w:sz w:val="24"/>
          <w:szCs w:val="24"/>
        </w:rPr>
        <w:t>Replace the</w:t>
      </w:r>
      <w:r w:rsidR="007B7D31" w:rsidRPr="007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D31" w:rsidRPr="007B7D31">
        <w:rPr>
          <w:rFonts w:ascii="Courier New" w:eastAsia="Times New Roman" w:hAnsi="Courier New" w:cs="Courier New"/>
          <w:sz w:val="20"/>
          <w:szCs w:val="20"/>
        </w:rPr>
        <w:t>layout.json</w:t>
      </w:r>
      <w:r w:rsidR="007B7D31" w:rsidRPr="007B7D31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r w:rsidR="007B7D31" w:rsidRPr="007B7D31">
        <w:rPr>
          <w:rFonts w:ascii="Courier New" w:eastAsia="Times New Roman" w:hAnsi="Courier New" w:cs="Courier New"/>
          <w:sz w:val="20"/>
          <w:szCs w:val="20"/>
        </w:rPr>
        <w:t>/config</w:t>
      </w:r>
      <w:r w:rsidR="007B7D31" w:rsidRPr="007B7D31">
        <w:rPr>
          <w:rFonts w:ascii="Times New Roman" w:eastAsia="Times New Roman" w:hAnsi="Times New Roman" w:cs="Times New Roman"/>
          <w:sz w:val="24"/>
          <w:szCs w:val="24"/>
        </w:rPr>
        <w:t xml:space="preserve"> wi</w:t>
      </w:r>
      <w:r w:rsidRPr="00432CB2">
        <w:rPr>
          <w:rFonts w:ascii="Times New Roman" w:eastAsia="Times New Roman" w:hAnsi="Times New Roman" w:cs="Times New Roman"/>
          <w:sz w:val="24"/>
          <w:szCs w:val="24"/>
        </w:rPr>
        <w:t>th the new downloaded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D31">
        <w:rPr>
          <w:rFonts w:ascii="Courier New" w:eastAsia="Times New Roman" w:hAnsi="Courier New" w:cs="Courier New"/>
          <w:sz w:val="20"/>
          <w:szCs w:val="20"/>
        </w:rPr>
        <w:t>layout.json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42F21E" w14:textId="01AAB325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Before deployment, disable the LayoutSettings panel by setting</w:t>
      </w:r>
    </w:p>
    <w:p w14:paraId="484F6488" w14:textId="77777777" w:rsidR="007B7D31" w:rsidRPr="007B7D31" w:rsidRDefault="007B7D31" w:rsidP="007B7D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D31">
        <w:rPr>
          <w:rFonts w:ascii="Courier New" w:eastAsia="Times New Roman" w:hAnsi="Courier New" w:cs="Courier New"/>
          <w:sz w:val="20"/>
          <w:szCs w:val="20"/>
        </w:rPr>
        <w:t>NEXT_PUBLIC_ENV=production</w:t>
      </w:r>
    </w:p>
    <w:p w14:paraId="28D08402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>Push to GitHub.</w:t>
      </w:r>
    </w:p>
    <w:p w14:paraId="626508F5" w14:textId="77777777" w:rsidR="007B7D31" w:rsidRPr="007B7D31" w:rsidRDefault="007B7D31" w:rsidP="007B7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Deploy again to Vercel → connect GitHub repo, add environment variables, click </w:t>
      </w:r>
      <w:r w:rsidRPr="007B7D31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57CBD" w14:textId="77777777" w:rsidR="007B7D31" w:rsidRPr="007B7D31" w:rsidRDefault="007B7D31" w:rsidP="007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D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D31">
        <w:rPr>
          <w:rFonts w:ascii="Times New Roman" w:eastAsia="Times New Roman" w:hAnsi="Times New Roman" w:cs="Times New Roman"/>
          <w:i/>
          <w:iCs/>
          <w:sz w:val="24"/>
          <w:szCs w:val="24"/>
        </w:rPr>
        <w:t>Note: Re-customization requires Node.js installed locally.</w:t>
      </w:r>
    </w:p>
    <w:p w14:paraId="52276855" w14:textId="77777777" w:rsidR="00D52396" w:rsidRDefault="00000000">
      <w:pPr>
        <w:pStyle w:val="Heading1"/>
      </w:pPr>
      <w:r>
        <w:rPr>
          <w:rFonts w:ascii="Segoe UI Emoji" w:hAnsi="Segoe UI Emoji" w:cs="Segoe UI Emoji"/>
        </w:rPr>
        <w:t>📧</w:t>
      </w:r>
      <w:r>
        <w:t xml:space="preserve"> Mailgun Setup</w:t>
      </w:r>
    </w:p>
    <w:p w14:paraId="4CDA60AA" w14:textId="77777777" w:rsidR="00D52396" w:rsidRDefault="00000000">
      <w:pPr>
        <w:pStyle w:val="ListBullet"/>
      </w:pPr>
      <w:r>
        <w:t>Sign up at mailgun.com</w:t>
      </w:r>
    </w:p>
    <w:p w14:paraId="70BB4727" w14:textId="77777777" w:rsidR="00D52396" w:rsidRDefault="00000000">
      <w:pPr>
        <w:pStyle w:val="ListBullet"/>
      </w:pPr>
      <w:r>
        <w:t>Get your API key &amp; domain</w:t>
      </w:r>
    </w:p>
    <w:p w14:paraId="5BA58480" w14:textId="77777777" w:rsidR="00D52396" w:rsidRDefault="00000000">
      <w:pPr>
        <w:pStyle w:val="ListBullet"/>
      </w:pPr>
      <w:r>
        <w:t>Add to .env.local: MAILGUN_API_KEY, MAILGUN_DOMAIN, MAILGUN_FROM_EMAIL, MAILGUN_TO_EMAIL</w:t>
      </w:r>
    </w:p>
    <w:p w14:paraId="77D8FA8A" w14:textId="77777777" w:rsidR="00D52396" w:rsidRDefault="00000000">
      <w:pPr>
        <w:pStyle w:val="ListBullet"/>
      </w:pPr>
      <w:r>
        <w:t>Deploy again → Contact form sends to your email</w:t>
      </w:r>
    </w:p>
    <w:p w14:paraId="5A106A61" w14:textId="77777777" w:rsidR="00D52396" w:rsidRDefault="00000000">
      <w:pPr>
        <w:pStyle w:val="Heading1"/>
      </w:pPr>
      <w:r>
        <w:t>❓ Support</w:t>
      </w:r>
    </w:p>
    <w:p w14:paraId="42CDFAF5" w14:textId="5A23E13C" w:rsidR="00D52396" w:rsidRDefault="00000000">
      <w:pPr>
        <w:pStyle w:val="ListBullet"/>
      </w:pPr>
      <w:r>
        <w:t xml:space="preserve">For support or inquiries, contact: </w:t>
      </w:r>
      <w:r w:rsidR="00457D5C">
        <w:t>nxtasq</w:t>
      </w:r>
      <w:r>
        <w:t>@</w:t>
      </w:r>
      <w:r w:rsidR="00457D5C">
        <w:t>gmail</w:t>
      </w:r>
      <w:r>
        <w:t>.com</w:t>
      </w:r>
    </w:p>
    <w:p w14:paraId="1D8FE7A5" w14:textId="60EE6675" w:rsidR="00D52396" w:rsidRDefault="00D52396" w:rsidP="00AE7BDE"/>
    <w:sectPr w:rsidR="00D523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AA6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495459"/>
    <w:multiLevelType w:val="multilevel"/>
    <w:tmpl w:val="2BB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F0A12"/>
    <w:multiLevelType w:val="hybridMultilevel"/>
    <w:tmpl w:val="0024C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80B6C"/>
    <w:multiLevelType w:val="multilevel"/>
    <w:tmpl w:val="9A2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875797">
    <w:abstractNumId w:val="8"/>
  </w:num>
  <w:num w:numId="2" w16cid:durableId="996880328">
    <w:abstractNumId w:val="6"/>
  </w:num>
  <w:num w:numId="3" w16cid:durableId="1823422107">
    <w:abstractNumId w:val="5"/>
  </w:num>
  <w:num w:numId="4" w16cid:durableId="2123717483">
    <w:abstractNumId w:val="4"/>
  </w:num>
  <w:num w:numId="5" w16cid:durableId="879167371">
    <w:abstractNumId w:val="7"/>
  </w:num>
  <w:num w:numId="6" w16cid:durableId="1825973812">
    <w:abstractNumId w:val="3"/>
  </w:num>
  <w:num w:numId="7" w16cid:durableId="1574387900">
    <w:abstractNumId w:val="2"/>
  </w:num>
  <w:num w:numId="8" w16cid:durableId="2102871786">
    <w:abstractNumId w:val="1"/>
  </w:num>
  <w:num w:numId="9" w16cid:durableId="1089693618">
    <w:abstractNumId w:val="0"/>
  </w:num>
  <w:num w:numId="10" w16cid:durableId="1410228314">
    <w:abstractNumId w:val="11"/>
  </w:num>
  <w:num w:numId="11" w16cid:durableId="295991011">
    <w:abstractNumId w:val="9"/>
  </w:num>
  <w:num w:numId="12" w16cid:durableId="1185679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D20"/>
    <w:rsid w:val="000C5A74"/>
    <w:rsid w:val="00144766"/>
    <w:rsid w:val="0015074B"/>
    <w:rsid w:val="00225DE3"/>
    <w:rsid w:val="00291DFF"/>
    <w:rsid w:val="0029639D"/>
    <w:rsid w:val="00326F90"/>
    <w:rsid w:val="0034173C"/>
    <w:rsid w:val="003C785C"/>
    <w:rsid w:val="00432CB2"/>
    <w:rsid w:val="00456756"/>
    <w:rsid w:val="00457D5C"/>
    <w:rsid w:val="005014FF"/>
    <w:rsid w:val="00672B6C"/>
    <w:rsid w:val="00712E65"/>
    <w:rsid w:val="00763569"/>
    <w:rsid w:val="007650C7"/>
    <w:rsid w:val="007B7D31"/>
    <w:rsid w:val="007C09D3"/>
    <w:rsid w:val="007C359F"/>
    <w:rsid w:val="00943642"/>
    <w:rsid w:val="00A51051"/>
    <w:rsid w:val="00A6498A"/>
    <w:rsid w:val="00A67055"/>
    <w:rsid w:val="00AA1D8D"/>
    <w:rsid w:val="00AD4B0E"/>
    <w:rsid w:val="00AE7BDE"/>
    <w:rsid w:val="00B47730"/>
    <w:rsid w:val="00C0760F"/>
    <w:rsid w:val="00CB0664"/>
    <w:rsid w:val="00D52396"/>
    <w:rsid w:val="00E45FF2"/>
    <w:rsid w:val="00E474A1"/>
    <w:rsid w:val="00EB7C0A"/>
    <w:rsid w:val="00ED6423"/>
    <w:rsid w:val="00F94160"/>
    <w:rsid w:val="00FC693F"/>
    <w:rsid w:val="00F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38A9"/>
  <w14:defaultImageDpi w14:val="300"/>
  <w15:docId w15:val="{53DFF866-3B58-4603-BCD9-3E9D15A3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C09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gnup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Botikmot</cp:lastModifiedBy>
  <cp:revision>16</cp:revision>
  <dcterms:created xsi:type="dcterms:W3CDTF">2025-09-02T06:04:00Z</dcterms:created>
  <dcterms:modified xsi:type="dcterms:W3CDTF">2025-09-02T23:27:00Z</dcterms:modified>
  <cp:category/>
</cp:coreProperties>
</file>